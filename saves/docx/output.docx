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Hello, Word!</w:t>
      </w:r>
    </w:p>
    <w:p>
      <w:r>
        <w:t>This is a simple Word document created using python-docx.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