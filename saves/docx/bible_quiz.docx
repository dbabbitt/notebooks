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Bible Quiz</w:t>
      </w:r>
    </w:p>
    <w:p>
      <w:pPr>
        <w:pStyle w:val="ListNumber"/>
      </w:pPr>
      <w:r>
        <w:t>God called Abram to leave __________ and go to a __________ far away.</w:t>
      </w:r>
    </w:p>
    <w:p>
      <w:pPr>
        <w:pStyle w:val="ListNumber"/>
      </w:pPr>
      <w:r>
        <w:t>After Abram and Sarai reached the land of __________ they built an __________ and offered a __________ in worship to God.</w:t>
      </w:r>
    </w:p>
    <w:p>
      <w:pPr>
        <w:pStyle w:val="ListNumber"/>
      </w:pPr>
      <w:r>
        <w:t>Abram and Sarai went to __________ during the famine.</w:t>
      </w:r>
    </w:p>
    <w:p>
      <w:pPr>
        <w:pStyle w:val="ListNumber"/>
      </w:pPr>
      <w:r>
        <w:t>When Abram and Lot separated, Lot chose to go to the __________ where __________ and Gomorrah were located.</w:t>
      </w:r>
    </w:p>
    <w:p>
      <w:pPr>
        <w:pStyle w:val="ListNumber"/>
      </w:pPr>
      <w:r>
        <w:t>God promised Abram and Sarai they would have a __________ in their old age.</w:t>
      </w:r>
    </w:p>
    <w:p>
      <w:pPr>
        <w:pStyle w:val="ListNumber"/>
      </w:pPr>
      <w:r>
        <w:t>Abram had three visitors who came from __________.</w:t>
      </w:r>
    </w:p>
    <w:p>
      <w:pPr>
        <w:pStyle w:val="ListNumber"/>
      </w:pPr>
      <w:r>
        <w:t>When Sarah heard a visitor tell Abraham she would bear a son, she __________.</w:t>
      </w:r>
    </w:p>
    <w:p>
      <w:pPr>
        <w:pStyle w:val="ListNumber"/>
      </w:pPr>
      <w:r>
        <w:t>God told Abraham he was going to __________ Sodom and Gomorrah because the people were very __________.</w:t>
      </w:r>
    </w:p>
    <w:p>
      <w:pPr>
        <w:pStyle w:val="ListNumber"/>
      </w:pPr>
      <w:r>
        <w:t>Lot and his __________ were saved from the destruction of the two cities.</w:t>
      </w:r>
    </w:p>
    <w:p>
      <w:pPr>
        <w:pStyle w:val="ListNumber"/>
      </w:pPr>
      <w:r>
        <w:t>Lot's __________ became a __________ of __________ because she disobeyed and __________ back at the 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